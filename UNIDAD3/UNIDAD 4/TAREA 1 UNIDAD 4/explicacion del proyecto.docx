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55814795"/>
        <w:docPartObj>
          <w:docPartGallery w:val="Cover Pages"/>
          <w:docPartUnique/>
        </w:docPartObj>
      </w:sdtPr>
      <w:sdtEndPr>
        <w:rPr>
          <w:b/>
          <w:bCs/>
          <w:lang w:val="es-MX"/>
        </w:rPr>
      </w:sdtEndPr>
      <w:sdtContent>
        <w:p w14:paraId="0872B892" w14:textId="23B7158A" w:rsidR="00C6055B" w:rsidRDefault="005E47CF">
          <w:r>
            <w:rPr>
              <w:b/>
              <w:bCs/>
              <w:noProof/>
              <w:lang w:val="es-MX"/>
            </w:rPr>
            <w:drawing>
              <wp:anchor distT="0" distB="0" distL="114300" distR="114300" simplePos="0" relativeHeight="251664384" behindDoc="0" locked="0" layoutInCell="1" allowOverlap="1" wp14:anchorId="50352F83" wp14:editId="1DA1F345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397500" cy="2489200"/>
                <wp:effectExtent l="0" t="0" r="0" b="6350"/>
                <wp:wrapTopAndBottom/>
                <wp:docPr id="321739659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7500" cy="248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6055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41F7B34" wp14:editId="36C63C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E512D9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C605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E034715" wp14:editId="0ECAE1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E4F754" w14:textId="312E2231" w:rsidR="00C6055B" w:rsidRPr="00C6055B" w:rsidRDefault="005F4B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ALUMNOS: GONZALEZ OCHOA BRAYANT IVAN, PACHECO RUIZ ISSAC</w:t>
                                    </w:r>
                                  </w:p>
                                </w:sdtContent>
                              </w:sdt>
                              <w:p w14:paraId="20F12E5B" w14:textId="0D410CE0" w:rsidR="00C6055B" w:rsidRPr="00C6055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6055B" w:rsidRPr="00C605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0347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E4F754" w14:textId="312E2231" w:rsidR="00C6055B" w:rsidRPr="00C6055B" w:rsidRDefault="005F4BD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ALUMNOS: GONZALEZ OCHOA BRAYANT IVAN, PACHECO RUIZ ISSAC</w:t>
                              </w:r>
                            </w:p>
                          </w:sdtContent>
                        </w:sdt>
                        <w:p w14:paraId="20F12E5B" w14:textId="0D410CE0" w:rsidR="00C6055B" w:rsidRPr="00C6055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6055B" w:rsidRPr="00C605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605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49E6CA" wp14:editId="662794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751F4" w14:textId="341680E1" w:rsidR="00C6055B" w:rsidRPr="00C6055B" w:rsidRDefault="00C6055B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C6055B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DATOS GENERALES: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AFB47C" w14:textId="12C8D8F7" w:rsidR="00C6055B" w:rsidRPr="00C6055B" w:rsidRDefault="00C605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C605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INSTITUTO TECNOLOGICO DE 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ULIACAN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br/>
                                      <w:t>HORARIO: 12-13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br/>
                                      <w:t>CARRERA: INGENIERIA EN SISTEMAS COMPUTACIONALES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br/>
                                      <w:t>PROFESOR: ZURIEL DATHAN MORA FELIX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49E6CA" id="Text Box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B1751F4" w14:textId="341680E1" w:rsidR="00C6055B" w:rsidRPr="00C6055B" w:rsidRDefault="00C6055B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 w:rsidRPr="00C6055B">
                            <w:rPr>
                              <w:color w:val="4F81BD" w:themeColor="accent1"/>
                              <w:sz w:val="28"/>
                              <w:szCs w:val="28"/>
                              <w:lang w:val="es-MX"/>
                            </w:rPr>
                            <w:t>DATOS GENERALES: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AFB47C" w14:textId="12C8D8F7" w:rsidR="00C6055B" w:rsidRPr="00C6055B" w:rsidRDefault="00C605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C605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INSTITUTO TECNOLOGICO DE 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ULIACAN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br/>
                                <w:t>HORARIO: 12-13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br/>
                                <w:t>CARRERA: INGENIERIA EN SISTEMAS COMPUTACIONALES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br/>
                                <w:t>PROFESOR: ZURIEL DATHAN MORA FELIX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605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786FF6A" wp14:editId="310135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C6082" w14:textId="607FC2E7" w:rsidR="00C6055B" w:rsidRPr="00C6055B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055B" w:rsidRPr="00C6055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tarea 1 unidad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1F3A50" w14:textId="2571A9ED" w:rsidR="00C6055B" w:rsidRPr="00C6055B" w:rsidRDefault="00C605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 w:rsidRPr="00C605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>TOPICOS DE INTELIGENCIA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>RTIFICIAL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86FF6A" id="Text Box 154" o:spid="_x0000_s1028" type="#_x0000_t202" style="position:absolute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B4C6082" w14:textId="607FC2E7" w:rsidR="00C6055B" w:rsidRPr="00C6055B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055B" w:rsidRPr="00C6055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MX"/>
                                </w:rPr>
                                <w:t>tarea 1 unidad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1F3A50" w14:textId="2571A9ED" w:rsidR="00C6055B" w:rsidRPr="00C6055B" w:rsidRDefault="00C605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 w:rsidRPr="00C605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>TOPICOS DE INTELIGENCIA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>RTIFICIAL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8201E4" w14:textId="588FE7A9" w:rsidR="00C6055B" w:rsidRDefault="00C6055B">
          <w:pPr>
            <w:rPr>
              <w:lang w:val="es-MX"/>
            </w:rPr>
          </w:pPr>
          <w:r>
            <w:rPr>
              <w:b/>
              <w:bCs/>
              <w:lang w:val="es-MX"/>
            </w:rPr>
            <w:br w:type="page"/>
          </w:r>
        </w:p>
      </w:sdtContent>
    </w:sdt>
    <w:p w14:paraId="15726D6F" w14:textId="611EAF9E" w:rsidR="009C6CFE" w:rsidRPr="005F4BD4" w:rsidRDefault="00000000" w:rsidP="00C6055B">
      <w:pPr>
        <w:pStyle w:val="Ttulo2"/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lastRenderedPageBreak/>
        <w:t xml:space="preserve">Estructura del Código Principal </w:t>
      </w:r>
    </w:p>
    <w:p w14:paraId="61DD01FB" w14:textId="7E87AB29" w:rsidR="009C6CFE" w:rsidRPr="005F4BD4" w:rsidRDefault="00000000" w:rsidP="00C6055B">
      <w:p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El archivo principal carga modelos previamente entrenados almacenados en archivos h5 y los utiliza para predecir el resultado de operaciones dadas. Las operaciones soportadas son</w:t>
      </w:r>
      <w:r w:rsidR="00C6055B" w:rsidRPr="005F4BD4">
        <w:rPr>
          <w:sz w:val="24"/>
          <w:szCs w:val="24"/>
          <w:lang w:val="es-MX"/>
        </w:rPr>
        <w:t xml:space="preserve"> las básicas como lo son suma, resta, multiplicación y </w:t>
      </w:r>
      <w:proofErr w:type="gramStart"/>
      <w:r w:rsidR="00C6055B" w:rsidRPr="005F4BD4">
        <w:rPr>
          <w:sz w:val="24"/>
          <w:szCs w:val="24"/>
          <w:lang w:val="es-MX"/>
        </w:rPr>
        <w:t>división,(</w:t>
      </w:r>
      <w:proofErr w:type="gramEnd"/>
      <w:r w:rsidRPr="005F4BD4">
        <w:rPr>
          <w:sz w:val="24"/>
          <w:szCs w:val="24"/>
          <w:lang w:val="es-MX"/>
        </w:rPr>
        <w:t xml:space="preserve"> +, -, *, /</w:t>
      </w:r>
      <w:r w:rsidR="00C6055B" w:rsidRPr="005F4BD4">
        <w:rPr>
          <w:sz w:val="24"/>
          <w:szCs w:val="24"/>
          <w:lang w:val="es-MX"/>
        </w:rPr>
        <w:t>)</w:t>
      </w:r>
      <w:r w:rsidRPr="005F4BD4">
        <w:rPr>
          <w:sz w:val="24"/>
          <w:szCs w:val="24"/>
          <w:lang w:val="es-MX"/>
        </w:rPr>
        <w:t>.</w:t>
      </w:r>
    </w:p>
    <w:p w14:paraId="37385C59" w14:textId="172D611E" w:rsidR="005F4BD4" w:rsidRPr="005F4BD4" w:rsidRDefault="005F4BD4" w:rsidP="005F4BD4">
      <w:pPr>
        <w:pStyle w:val="Ttulo2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Funcionamiento</w:t>
      </w:r>
    </w:p>
    <w:p w14:paraId="3A608E07" w14:textId="77777777" w:rsidR="005F4BD4" w:rsidRPr="005F4BD4" w:rsidRDefault="005F4BD4" w:rsidP="005F4BD4">
      <w:pPr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Carga cuatro modelos de IA entrenados (uno por operación).</w:t>
      </w:r>
    </w:p>
    <w:p w14:paraId="25357CFC" w14:textId="77777777" w:rsidR="005F4BD4" w:rsidRPr="005F4BD4" w:rsidRDefault="005F4BD4" w:rsidP="005F4BD4">
      <w:pPr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Tiene una función llamada calcular que recibe:</w:t>
      </w:r>
    </w:p>
    <w:p w14:paraId="10088C3E" w14:textId="77777777" w:rsidR="005F4BD4" w:rsidRPr="005F4BD4" w:rsidRDefault="005F4BD4" w:rsidP="005F4BD4">
      <w:pPr>
        <w:numPr>
          <w:ilvl w:val="0"/>
          <w:numId w:val="10"/>
        </w:numPr>
        <w:jc w:val="both"/>
        <w:rPr>
          <w:sz w:val="24"/>
          <w:szCs w:val="24"/>
        </w:rPr>
      </w:pPr>
      <w:r w:rsidRPr="005F4BD4">
        <w:rPr>
          <w:sz w:val="24"/>
          <w:szCs w:val="24"/>
        </w:rPr>
        <w:t xml:space="preserve">El </w:t>
      </w:r>
      <w:proofErr w:type="spellStart"/>
      <w:r w:rsidRPr="005F4BD4">
        <w:rPr>
          <w:sz w:val="24"/>
          <w:szCs w:val="24"/>
        </w:rPr>
        <w:t>tipo</w:t>
      </w:r>
      <w:proofErr w:type="spellEnd"/>
      <w:r w:rsidRPr="005F4BD4">
        <w:rPr>
          <w:sz w:val="24"/>
          <w:szCs w:val="24"/>
        </w:rPr>
        <w:t xml:space="preserve"> de </w:t>
      </w:r>
      <w:proofErr w:type="spellStart"/>
      <w:r w:rsidRPr="005F4BD4">
        <w:rPr>
          <w:sz w:val="24"/>
          <w:szCs w:val="24"/>
        </w:rPr>
        <w:t>operación</w:t>
      </w:r>
      <w:proofErr w:type="spellEnd"/>
      <w:r w:rsidRPr="005F4BD4">
        <w:rPr>
          <w:sz w:val="24"/>
          <w:szCs w:val="24"/>
        </w:rPr>
        <w:t xml:space="preserve"> (+, -, *, /)</w:t>
      </w:r>
    </w:p>
    <w:p w14:paraId="32F8DEF2" w14:textId="77777777" w:rsidR="005F4BD4" w:rsidRPr="005F4BD4" w:rsidRDefault="005F4BD4" w:rsidP="005F4BD4">
      <w:pPr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Dos números (por ejemplo: 3 y 5)</w:t>
      </w:r>
    </w:p>
    <w:p w14:paraId="108DBB24" w14:textId="77777777" w:rsidR="005F4BD4" w:rsidRPr="005F4BD4" w:rsidRDefault="005F4BD4" w:rsidP="005F4BD4">
      <w:pPr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Según la operación, envía los números al modelo correspondiente.</w:t>
      </w:r>
    </w:p>
    <w:p w14:paraId="699C1FAF" w14:textId="59034CFE" w:rsidR="005F4BD4" w:rsidRPr="005F4BD4" w:rsidRDefault="005F4BD4" w:rsidP="00C6055B">
      <w:pPr>
        <w:numPr>
          <w:ilvl w:val="0"/>
          <w:numId w:val="10"/>
        </w:num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Muestra el resultado en pantalla.</w:t>
      </w:r>
    </w:p>
    <w:p w14:paraId="76A1DF09" w14:textId="77777777" w:rsidR="009C6CFE" w:rsidRPr="005F4BD4" w:rsidRDefault="00000000" w:rsidP="00C6055B">
      <w:pPr>
        <w:pStyle w:val="Ttulo3"/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Carga de Modelos</w:t>
      </w:r>
    </w:p>
    <w:p w14:paraId="3AF648D7" w14:textId="77777777" w:rsidR="009C6CFE" w:rsidRPr="005F4BD4" w:rsidRDefault="00000000" w:rsidP="00C6055B">
      <w:pPr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Se importan las librerías necesarias y se cargan cuatro modelos distintos:</w:t>
      </w:r>
      <w:r w:rsidRPr="005F4BD4">
        <w:rPr>
          <w:sz w:val="24"/>
          <w:szCs w:val="24"/>
          <w:lang w:val="es-MX"/>
        </w:rPr>
        <w:br/>
        <w:t>- `modelo_suma.h5`</w:t>
      </w:r>
      <w:r w:rsidRPr="005F4BD4">
        <w:rPr>
          <w:sz w:val="24"/>
          <w:szCs w:val="24"/>
          <w:lang w:val="es-MX"/>
        </w:rPr>
        <w:br/>
        <w:t>- `modelo_resta.h5`</w:t>
      </w:r>
      <w:r w:rsidRPr="005F4BD4">
        <w:rPr>
          <w:sz w:val="24"/>
          <w:szCs w:val="24"/>
          <w:lang w:val="es-MX"/>
        </w:rPr>
        <w:br/>
        <w:t>- `modelo_multi.h5`</w:t>
      </w:r>
      <w:r w:rsidRPr="005F4BD4">
        <w:rPr>
          <w:sz w:val="24"/>
          <w:szCs w:val="24"/>
          <w:lang w:val="es-MX"/>
        </w:rPr>
        <w:br/>
        <w:t>- `modelo_div.h5`</w:t>
      </w:r>
      <w:r w:rsidRPr="005F4BD4">
        <w:rPr>
          <w:sz w:val="24"/>
          <w:szCs w:val="24"/>
          <w:lang w:val="es-MX"/>
        </w:rPr>
        <w:br/>
        <w:t>Cada modelo ha sido entrenado para aprender una operación específica.</w:t>
      </w:r>
    </w:p>
    <w:p w14:paraId="15554197" w14:textId="77777777" w:rsidR="009C6CFE" w:rsidRPr="005F4BD4" w:rsidRDefault="00000000" w:rsidP="00C6055B">
      <w:pPr>
        <w:pStyle w:val="Ttulo3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 xml:space="preserve">Función </w:t>
      </w:r>
      <w:proofErr w:type="gramStart"/>
      <w:r w:rsidRPr="005F4BD4">
        <w:rPr>
          <w:sz w:val="24"/>
          <w:szCs w:val="24"/>
          <w:lang w:val="es-MX"/>
        </w:rPr>
        <w:t>calcular(</w:t>
      </w:r>
      <w:proofErr w:type="spellStart"/>
      <w:proofErr w:type="gramEnd"/>
      <w:r w:rsidRPr="005F4BD4">
        <w:rPr>
          <w:sz w:val="24"/>
          <w:szCs w:val="24"/>
          <w:lang w:val="es-MX"/>
        </w:rPr>
        <w:t>op</w:t>
      </w:r>
      <w:proofErr w:type="spellEnd"/>
      <w:r w:rsidRPr="005F4BD4">
        <w:rPr>
          <w:sz w:val="24"/>
          <w:szCs w:val="24"/>
          <w:lang w:val="es-MX"/>
        </w:rPr>
        <w:t>, a, b)</w:t>
      </w:r>
    </w:p>
    <w:p w14:paraId="02C1FD66" w14:textId="231C43B5" w:rsidR="009C6CFE" w:rsidRPr="005F4BD4" w:rsidRDefault="00000000" w:rsidP="00C6055B">
      <w:pPr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Esta función recibe tres parámetros: la operación a realizar (`</w:t>
      </w:r>
      <w:proofErr w:type="spellStart"/>
      <w:r w:rsidRPr="005F4BD4">
        <w:rPr>
          <w:sz w:val="24"/>
          <w:szCs w:val="24"/>
          <w:lang w:val="es-MX"/>
        </w:rPr>
        <w:t>op</w:t>
      </w:r>
      <w:proofErr w:type="spellEnd"/>
      <w:r w:rsidRPr="005F4BD4">
        <w:rPr>
          <w:sz w:val="24"/>
          <w:szCs w:val="24"/>
          <w:lang w:val="es-MX"/>
        </w:rPr>
        <w:t xml:space="preserve">`) y dos números `a` y `b`. Se construye una entrada en forma de arreglo </w:t>
      </w:r>
      <w:proofErr w:type="spellStart"/>
      <w:r w:rsidRPr="005F4BD4">
        <w:rPr>
          <w:sz w:val="24"/>
          <w:szCs w:val="24"/>
          <w:lang w:val="es-MX"/>
        </w:rPr>
        <w:t>NumPy</w:t>
      </w:r>
      <w:proofErr w:type="spellEnd"/>
      <w:r w:rsidRPr="005F4BD4">
        <w:rPr>
          <w:sz w:val="24"/>
          <w:szCs w:val="24"/>
          <w:lang w:val="es-MX"/>
        </w:rPr>
        <w:t xml:space="preserve"> con </w:t>
      </w:r>
      <w:proofErr w:type="gramStart"/>
      <w:r w:rsidRPr="005F4BD4">
        <w:rPr>
          <w:sz w:val="24"/>
          <w:szCs w:val="24"/>
          <w:lang w:val="es-MX"/>
        </w:rPr>
        <w:t>`[</w:t>
      </w:r>
      <w:proofErr w:type="gramEnd"/>
      <w:r w:rsidRPr="005F4BD4">
        <w:rPr>
          <w:sz w:val="24"/>
          <w:szCs w:val="24"/>
          <w:lang w:val="es-MX"/>
        </w:rPr>
        <w:t>[a, b]]`, que es la entrada esperada por los modelos.</w:t>
      </w:r>
      <w:r w:rsidRPr="005F4BD4">
        <w:rPr>
          <w:sz w:val="24"/>
          <w:szCs w:val="24"/>
          <w:lang w:val="es-MX"/>
        </w:rPr>
        <w:br/>
      </w:r>
      <w:r w:rsidRPr="005F4BD4">
        <w:rPr>
          <w:sz w:val="24"/>
          <w:szCs w:val="24"/>
          <w:lang w:val="es-MX"/>
        </w:rPr>
        <w:br/>
        <w:t>Dependiendo de la operación</w:t>
      </w:r>
      <w:r w:rsidR="00C6055B" w:rsidRPr="005F4BD4">
        <w:rPr>
          <w:sz w:val="24"/>
          <w:szCs w:val="24"/>
          <w:lang w:val="es-MX"/>
        </w:rPr>
        <w:t xml:space="preserve"> que queremos realizar</w:t>
      </w:r>
      <w:r w:rsidRPr="005F4BD4">
        <w:rPr>
          <w:sz w:val="24"/>
          <w:szCs w:val="24"/>
          <w:lang w:val="es-MX"/>
        </w:rPr>
        <w:t>, se llama al modelo para predecir el resultado.</w:t>
      </w:r>
    </w:p>
    <w:p w14:paraId="6722E6BA" w14:textId="77777777" w:rsidR="009C6CFE" w:rsidRPr="005F4BD4" w:rsidRDefault="00000000" w:rsidP="00C6055B">
      <w:pPr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Por ejemplo, para una suma (</w:t>
      </w:r>
      <w:proofErr w:type="spellStart"/>
      <w:r w:rsidRPr="005F4BD4">
        <w:rPr>
          <w:sz w:val="24"/>
          <w:szCs w:val="24"/>
          <w:lang w:val="es-MX"/>
        </w:rPr>
        <w:t>op</w:t>
      </w:r>
      <w:proofErr w:type="spellEnd"/>
      <w:r w:rsidRPr="005F4BD4">
        <w:rPr>
          <w:sz w:val="24"/>
          <w:szCs w:val="24"/>
          <w:lang w:val="es-MX"/>
        </w:rPr>
        <w:t xml:space="preserve"> = '+') se hace:</w:t>
      </w:r>
      <w:r w:rsidRPr="005F4BD4">
        <w:rPr>
          <w:sz w:val="24"/>
          <w:szCs w:val="24"/>
          <w:lang w:val="es-MX"/>
        </w:rPr>
        <w:br/>
        <w:t>`</w:t>
      </w:r>
      <w:proofErr w:type="spellStart"/>
      <w:r w:rsidRPr="005F4BD4">
        <w:rPr>
          <w:sz w:val="24"/>
          <w:szCs w:val="24"/>
          <w:lang w:val="es-MX"/>
        </w:rPr>
        <w:t>return</w:t>
      </w:r>
      <w:proofErr w:type="spellEnd"/>
      <w:r w:rsidRPr="005F4BD4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F4BD4">
        <w:rPr>
          <w:sz w:val="24"/>
          <w:szCs w:val="24"/>
          <w:lang w:val="es-MX"/>
        </w:rPr>
        <w:t>float</w:t>
      </w:r>
      <w:proofErr w:type="spellEnd"/>
      <w:r w:rsidRPr="005F4BD4">
        <w:rPr>
          <w:sz w:val="24"/>
          <w:szCs w:val="24"/>
          <w:lang w:val="es-MX"/>
        </w:rPr>
        <w:t>(</w:t>
      </w:r>
      <w:proofErr w:type="spellStart"/>
      <w:proofErr w:type="gramEnd"/>
      <w:r w:rsidRPr="005F4BD4">
        <w:rPr>
          <w:sz w:val="24"/>
          <w:szCs w:val="24"/>
          <w:lang w:val="es-MX"/>
        </w:rPr>
        <w:t>model_</w:t>
      </w:r>
      <w:proofErr w:type="gramStart"/>
      <w:r w:rsidRPr="005F4BD4">
        <w:rPr>
          <w:sz w:val="24"/>
          <w:szCs w:val="24"/>
          <w:lang w:val="es-MX"/>
        </w:rPr>
        <w:t>suma.predict</w:t>
      </w:r>
      <w:proofErr w:type="spellEnd"/>
      <w:proofErr w:type="gramEnd"/>
      <w:r w:rsidRPr="005F4BD4">
        <w:rPr>
          <w:sz w:val="24"/>
          <w:szCs w:val="24"/>
          <w:lang w:val="es-MX"/>
        </w:rPr>
        <w:t>(entrada, verbose=0</w:t>
      </w:r>
      <w:proofErr w:type="gramStart"/>
      <w:r w:rsidRPr="005F4BD4">
        <w:rPr>
          <w:sz w:val="24"/>
          <w:szCs w:val="24"/>
          <w:lang w:val="es-MX"/>
        </w:rPr>
        <w:t>))`</w:t>
      </w:r>
      <w:proofErr w:type="gramEnd"/>
      <w:r w:rsidRPr="005F4BD4">
        <w:rPr>
          <w:sz w:val="24"/>
          <w:szCs w:val="24"/>
          <w:lang w:val="es-MX"/>
        </w:rPr>
        <w:br/>
      </w:r>
      <w:r w:rsidRPr="005F4BD4">
        <w:rPr>
          <w:sz w:val="24"/>
          <w:szCs w:val="24"/>
          <w:lang w:val="es-MX"/>
        </w:rPr>
        <w:br/>
        <w:t>Para la división se agrega una condición extra para evitar división entre cero:</w:t>
      </w:r>
      <w:r w:rsidRPr="005F4BD4">
        <w:rPr>
          <w:sz w:val="24"/>
          <w:szCs w:val="24"/>
          <w:lang w:val="es-MX"/>
        </w:rPr>
        <w:br/>
        <w:t>`</w:t>
      </w:r>
      <w:proofErr w:type="spellStart"/>
      <w:r w:rsidRPr="005F4BD4">
        <w:rPr>
          <w:sz w:val="24"/>
          <w:szCs w:val="24"/>
          <w:lang w:val="es-MX"/>
        </w:rPr>
        <w:t>return</w:t>
      </w:r>
      <w:proofErr w:type="spellEnd"/>
      <w:r w:rsidRPr="005F4BD4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5F4BD4">
        <w:rPr>
          <w:sz w:val="24"/>
          <w:szCs w:val="24"/>
          <w:lang w:val="es-MX"/>
        </w:rPr>
        <w:t>float</w:t>
      </w:r>
      <w:proofErr w:type="spellEnd"/>
      <w:r w:rsidRPr="005F4BD4">
        <w:rPr>
          <w:sz w:val="24"/>
          <w:szCs w:val="24"/>
          <w:lang w:val="es-MX"/>
        </w:rPr>
        <w:t>(</w:t>
      </w:r>
      <w:proofErr w:type="spellStart"/>
      <w:proofErr w:type="gramEnd"/>
      <w:r w:rsidRPr="005F4BD4">
        <w:rPr>
          <w:sz w:val="24"/>
          <w:szCs w:val="24"/>
          <w:lang w:val="es-MX"/>
        </w:rPr>
        <w:t>model_</w:t>
      </w:r>
      <w:proofErr w:type="gramStart"/>
      <w:r w:rsidRPr="005F4BD4">
        <w:rPr>
          <w:sz w:val="24"/>
          <w:szCs w:val="24"/>
          <w:lang w:val="es-MX"/>
        </w:rPr>
        <w:t>div.predict</w:t>
      </w:r>
      <w:proofErr w:type="spellEnd"/>
      <w:proofErr w:type="gramEnd"/>
      <w:r w:rsidRPr="005F4BD4">
        <w:rPr>
          <w:sz w:val="24"/>
          <w:szCs w:val="24"/>
          <w:lang w:val="es-MX"/>
        </w:rPr>
        <w:t xml:space="preserve">(entrada, verbose=0)) </w:t>
      </w:r>
      <w:proofErr w:type="spellStart"/>
      <w:r w:rsidRPr="005F4BD4">
        <w:rPr>
          <w:sz w:val="24"/>
          <w:szCs w:val="24"/>
          <w:lang w:val="es-MX"/>
        </w:rPr>
        <w:t>if</w:t>
      </w:r>
      <w:proofErr w:type="spellEnd"/>
      <w:r w:rsidRPr="005F4BD4">
        <w:rPr>
          <w:sz w:val="24"/>
          <w:szCs w:val="24"/>
          <w:lang w:val="es-MX"/>
        </w:rPr>
        <w:t xml:space="preserve"> </w:t>
      </w:r>
      <w:proofErr w:type="gramStart"/>
      <w:r w:rsidRPr="005F4BD4">
        <w:rPr>
          <w:sz w:val="24"/>
          <w:szCs w:val="24"/>
          <w:lang w:val="es-MX"/>
        </w:rPr>
        <w:t>b !</w:t>
      </w:r>
      <w:proofErr w:type="gramEnd"/>
      <w:r w:rsidRPr="005F4BD4">
        <w:rPr>
          <w:sz w:val="24"/>
          <w:szCs w:val="24"/>
          <w:lang w:val="es-MX"/>
        </w:rPr>
        <w:t xml:space="preserve">= 0 </w:t>
      </w:r>
      <w:proofErr w:type="spellStart"/>
      <w:r w:rsidRPr="005F4BD4">
        <w:rPr>
          <w:sz w:val="24"/>
          <w:szCs w:val="24"/>
          <w:lang w:val="es-MX"/>
        </w:rPr>
        <w:t>else</w:t>
      </w:r>
      <w:proofErr w:type="spellEnd"/>
      <w:r w:rsidRPr="005F4BD4">
        <w:rPr>
          <w:sz w:val="24"/>
          <w:szCs w:val="24"/>
          <w:lang w:val="es-MX"/>
        </w:rPr>
        <w:t xml:space="preserve"> 'indefinido'`</w:t>
      </w:r>
    </w:p>
    <w:p w14:paraId="40FA6203" w14:textId="77777777" w:rsidR="009C6CFE" w:rsidRPr="005F4BD4" w:rsidRDefault="00000000" w:rsidP="00C6055B">
      <w:pPr>
        <w:pStyle w:val="Ttulo3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lastRenderedPageBreak/>
        <w:t>Pruebas del Sistema</w:t>
      </w:r>
    </w:p>
    <w:p w14:paraId="608EE1E8" w14:textId="77777777" w:rsidR="009C6CFE" w:rsidRPr="005F4BD4" w:rsidRDefault="00000000" w:rsidP="00C6055B">
      <w:pPr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Al final del archivo se ejecutan ejemplos de cada operación:</w:t>
      </w:r>
      <w:r w:rsidRPr="005F4BD4">
        <w:rPr>
          <w:sz w:val="24"/>
          <w:szCs w:val="24"/>
          <w:lang w:val="es-MX"/>
        </w:rPr>
        <w:br/>
        <w:t>- `3 + 5` → salida del modelo de suma</w:t>
      </w:r>
      <w:r w:rsidRPr="005F4BD4">
        <w:rPr>
          <w:sz w:val="24"/>
          <w:szCs w:val="24"/>
          <w:lang w:val="es-MX"/>
        </w:rPr>
        <w:br/>
        <w:t>- `7 - 2` → salida del modelo de resta</w:t>
      </w:r>
      <w:r w:rsidRPr="005F4BD4">
        <w:rPr>
          <w:sz w:val="24"/>
          <w:szCs w:val="24"/>
          <w:lang w:val="es-MX"/>
        </w:rPr>
        <w:br/>
        <w:t>- `4 * 6` → salida del modelo de multiplicación</w:t>
      </w:r>
      <w:r w:rsidRPr="005F4BD4">
        <w:rPr>
          <w:sz w:val="24"/>
          <w:szCs w:val="24"/>
          <w:lang w:val="es-MX"/>
        </w:rPr>
        <w:br/>
        <w:t>- `8 / 2` → salida del modelo de división</w:t>
      </w:r>
      <w:r w:rsidRPr="005F4BD4">
        <w:rPr>
          <w:sz w:val="24"/>
          <w:szCs w:val="24"/>
          <w:lang w:val="es-MX"/>
        </w:rPr>
        <w:br/>
        <w:t>- `5 / 0` → retorna 'indefinido' por división entre cero</w:t>
      </w:r>
    </w:p>
    <w:p w14:paraId="647D72CC" w14:textId="77777777" w:rsidR="009C6CFE" w:rsidRPr="005F4BD4" w:rsidRDefault="00000000" w:rsidP="00C6055B">
      <w:pPr>
        <w:pStyle w:val="Ttulo2"/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Conclusión</w:t>
      </w:r>
    </w:p>
    <w:p w14:paraId="1BA97E07" w14:textId="04A6208C" w:rsidR="005E47CF" w:rsidRPr="005F4BD4" w:rsidRDefault="005E47CF" w:rsidP="00C6055B">
      <w:pPr>
        <w:jc w:val="both"/>
        <w:rPr>
          <w:sz w:val="24"/>
          <w:szCs w:val="24"/>
          <w:lang w:val="es-MX"/>
        </w:rPr>
      </w:pPr>
      <w:r w:rsidRPr="005F4BD4">
        <w:rPr>
          <w:sz w:val="24"/>
          <w:szCs w:val="24"/>
          <w:lang w:val="es-MX"/>
        </w:rPr>
        <w:t>A lo largo del desarrollo de la tarea, pudimos ver que se entrenaron modelos de redes neuronales. No se les dijo directamente cómo sumar o restar, sino que se les dieron muchos pares de números con su resultado correcto, y los modelos aprendieron a encontrar ese patrón. Después estos modelos se cargaron en el archivo principal y se utilizaron para predecir resultados nuevos con datos que no habían visto antes.</w:t>
      </w:r>
    </w:p>
    <w:sectPr w:rsidR="005E47CF" w:rsidRPr="005F4BD4" w:rsidSect="00C6055B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A6F25"/>
    <w:multiLevelType w:val="hybridMultilevel"/>
    <w:tmpl w:val="4894DF34"/>
    <w:lvl w:ilvl="0" w:tplc="4F76B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46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AE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1E5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7E1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E2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88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DC4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76301562">
    <w:abstractNumId w:val="8"/>
  </w:num>
  <w:num w:numId="2" w16cid:durableId="412821260">
    <w:abstractNumId w:val="6"/>
  </w:num>
  <w:num w:numId="3" w16cid:durableId="288323991">
    <w:abstractNumId w:val="5"/>
  </w:num>
  <w:num w:numId="4" w16cid:durableId="1236747872">
    <w:abstractNumId w:val="4"/>
  </w:num>
  <w:num w:numId="5" w16cid:durableId="1492675862">
    <w:abstractNumId w:val="7"/>
  </w:num>
  <w:num w:numId="6" w16cid:durableId="2139105904">
    <w:abstractNumId w:val="3"/>
  </w:num>
  <w:num w:numId="7" w16cid:durableId="1497191652">
    <w:abstractNumId w:val="2"/>
  </w:num>
  <w:num w:numId="8" w16cid:durableId="1699156084">
    <w:abstractNumId w:val="1"/>
  </w:num>
  <w:num w:numId="9" w16cid:durableId="213347122">
    <w:abstractNumId w:val="0"/>
  </w:num>
  <w:num w:numId="10" w16cid:durableId="20591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47CF"/>
    <w:rsid w:val="005F4BD4"/>
    <w:rsid w:val="006E089D"/>
    <w:rsid w:val="007C268D"/>
    <w:rsid w:val="009C6CFE"/>
    <w:rsid w:val="00AA1D8D"/>
    <w:rsid w:val="00B47730"/>
    <w:rsid w:val="00C605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F049C"/>
  <w14:defaultImageDpi w14:val="300"/>
  <w15:docId w15:val="{6C16C302-44D2-4D25-9D7C-563EA00D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60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TECNOLOGICO DE CULIACAN
HORARIO: 12-13
CARRERA: INGENIERIA EN SISTEMAS COMPUTACIONALES
PROFESOR: ZURIEL DATHAN MORA FELIX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unidad 4</dc:title>
  <dc:subject>TOPICOS DE INTELIGENCIA ARTIFICIAL</dc:subject>
  <dc:creator>ALUMNOS: GONZALEZ OCHOA BRAYANT IVAN, PACHECO RUIZ ISSAC</dc:creator>
  <cp:keywords/>
  <dc:description>generated by python-docx</dc:description>
  <cp:lastModifiedBy>brayant ivan gonzalez ochoa</cp:lastModifiedBy>
  <cp:revision>3</cp:revision>
  <dcterms:created xsi:type="dcterms:W3CDTF">2025-05-30T06:09:00Z</dcterms:created>
  <dcterms:modified xsi:type="dcterms:W3CDTF">2025-05-30T06:15:00Z</dcterms:modified>
  <cp:category/>
</cp:coreProperties>
</file>